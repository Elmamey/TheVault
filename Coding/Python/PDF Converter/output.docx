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PAL Plan  22/10/ 2023. </w:t>
        <w:br/>
        <w:t xml:space="preserve">Xingyi Chen (Ivan)/Antonio  Cruel  </w:t>
        <w:br/>
        <w:t xml:space="preserve"> </w:t>
        <w:br/>
        <w:t xml:space="preserve"> </w:t>
        <w:br/>
        <w:t xml:space="preserve">Session   </w:t>
        <w:br/>
        <w:t xml:space="preserve">Activities &amp; </w:t>
        <w:br/>
        <w:t xml:space="preserve">Question to </w:t>
        <w:br/>
        <w:t xml:space="preserve">Ask  </w:t>
        <w:br/>
        <w:t xml:space="preserve">Resources </w:t>
        <w:br/>
        <w:t xml:space="preserve">Needed   </w:t>
        <w:br/>
        <w:t xml:space="preserve">Time </w:t>
        <w:br/>
        <w:t xml:space="preserve">Schedule  </w:t>
        <w:br/>
        <w:t xml:space="preserve"> </w:t>
        <w:br/>
        <w:t xml:space="preserve">Open   </w:t>
        <w:br/>
        <w:t xml:space="preserve">• Welcome and discuss the mock </w:t>
        <w:br/>
        <w:t xml:space="preserve">exam . </w:t>
        <w:br/>
        <w:t xml:space="preserve">• Get feedback on the  </w:t>
        <w:br/>
        <w:t xml:space="preserve">materials provided in the </w:t>
        <w:br/>
        <w:t xml:space="preserve">previous  PAL.  </w:t>
        <w:br/>
        <w:t xml:space="preserve">Prepa re a </w:t>
        <w:br/>
        <w:t xml:space="preserve">review </w:t>
        <w:br/>
        <w:t xml:space="preserve">for </w:t>
        <w:br/>
        <w:t xml:space="preserve">theory   </w:t>
        <w:br/>
        <w:t xml:space="preserve">20 Minutes  </w:t>
        <w:br/>
        <w:t xml:space="preserve"> </w:t>
        <w:br/>
        <w:t xml:space="preserve"> </w:t>
        <w:br/>
        <w:t xml:space="preserve">Agenda   </w:t>
        <w:br/>
        <w:t xml:space="preserve">• Ask for the  progress.  </w:t>
        <w:br/>
        <w:t xml:space="preserve">• Invite any new member to </w:t>
        <w:br/>
        <w:t xml:space="preserve">the WhatsApp  group.  </w:t>
        <w:br/>
        <w:t xml:space="preserve">• LAB  </w:t>
        <w:br/>
        <w:t xml:space="preserve">Brightspace CS1 </w:t>
        <w:br/>
        <w:t xml:space="preserve">Mock exam and </w:t>
        <w:br/>
        <w:t xml:space="preserve">html exam   </w:t>
        <w:br/>
        <w:t xml:space="preserve"> </w:t>
        <w:br/>
        <w:t xml:space="preserve">10 Minutes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Main  Start the  review： </w:t>
        <w:br/>
        <w:t xml:space="preserve">• Ask the st udents about the questions in  </w:t>
        <w:br/>
        <w:t xml:space="preserve">the exam and  address  the confusion </w:t>
        <w:br/>
        <w:t xml:space="preserve">abou t networking.  </w:t>
        <w:br/>
        <w:t xml:space="preserve">• Break down the exam  question s </w:t>
        <w:br/>
        <w:t xml:space="preserve">and collect information about </w:t>
        <w:br/>
        <w:t xml:space="preserve">their knowl edge about </w:t>
        <w:br/>
        <w:t xml:space="preserve">networking.  </w:t>
        <w:br/>
        <w:t xml:space="preserve"> </w:t>
        <w:br/>
        <w:t xml:space="preserve">2. Never give direct answers, students </w:t>
        <w:br/>
        <w:t xml:space="preserve">need to have their own thinking </w:t>
        <w:br/>
        <w:t xml:space="preserve">process  to understand more  </w:t>
        <w:br/>
        <w:t xml:space="preserve">thoroughly.  </w:t>
        <w:br/>
        <w:t xml:space="preserve"> </w:t>
        <w:br/>
        <w:t xml:space="preserve">Time to  work:  </w:t>
        <w:br/>
        <w:t xml:space="preserve">1. keep an eye out for every </w:t>
        <w:br/>
        <w:t xml:space="preserve">characteristic mentioned  </w:t>
        <w:br/>
        <w:t xml:space="preserve">above.  </w:t>
        <w:br/>
        <w:t xml:space="preserve">2. Provide the mater ial that we </w:t>
        <w:br/>
        <w:t xml:space="preserve">used last year to study for </w:t>
        <w:br/>
        <w:t xml:space="preserve">networking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Brightspace CS1 </w:t>
        <w:br/>
        <w:t xml:space="preserve">Mock exam </w:t>
        <w:br/>
        <w:t xml:space="preserve">(htm l&amp;ne tworking)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1h </w:t>
        <w:br/>
        <w:t xml:space="preserve">(Depends on </w:t>
        <w:br/>
        <w:t xml:space="preserve">progress)  </w:t>
        <w:br/>
        <w:t xml:space="preserve"> </w:t>
        <w:br/>
        <w:t xml:space="preserve"> </w:t>
        <w:br/>
        <w:t xml:space="preserve">Close  • Q&amp;A  Time  </w:t>
        <w:br/>
        <w:t xml:space="preserve">• Lil Recap  </w:t>
        <w:br/>
        <w:t xml:space="preserve">• Explain and send any </w:t>
        <w:br/>
        <w:t xml:space="preserve">additional material (if they  </w:t>
        <w:br/>
        <w:t xml:space="preserve">want)   </w:t>
        <w:br/>
        <w:t xml:space="preserve">Patience   </w:t>
        <w:br/>
        <w:t xml:space="preserve"> </w:t>
        <w:br/>
        <w:t xml:space="preserve">10min  </w:t>
        <w:br/>
        <w:t xml:space="preserve">  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